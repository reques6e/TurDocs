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5873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7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Выписка</w:t>
      </w:r>
    </w:p>
    <w:p>
      <w:pPr>
        <w:jc w:val="center"/>
      </w:pPr>
      <w:r>
        <w:t>Данная выписка не будет архивирована</w:t>
      </w:r>
    </w:p>
    <w:p>
      <w:r>
        <w:br/>
        <w:t xml:space="preserve">    Выписка:</w:t>
        <w:br/>
        <w:t xml:space="preserve">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Отправитель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Получатель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Дата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Тип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Результат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Тест1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Тест2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2024-09-21 16:13:07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900.0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Пополнение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True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Тест2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Тест1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2024-09-21 16:13:14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100.0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Списание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True</w:t>
            </w:r>
          </w:p>
        </w:tc>
      </w:tr>
    </w:tbl>
    <w:p>
      <w:r>
        <w:br/>
        <w:t xml:space="preserve">    Для 6681723799 (Telegram User ID)</w:t>
        <w:br/>
        <w:t xml:space="preserve">    </w:t>
      </w:r>
    </w:p>
    <w:p>
      <w:pPr>
        <w:jc w:val="right"/>
      </w:pPr>
      <w:r>
        <w:t>Администрация TurBot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Сгенерировано автоматически по запросу</w:t>
    </w:r>
  </w:p>
  <w:p>
    <w:pPr>
      <w:jc w:val="right"/>
    </w:pPr>
    <w:r>
      <w:t>22.09.2024 13:01:08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